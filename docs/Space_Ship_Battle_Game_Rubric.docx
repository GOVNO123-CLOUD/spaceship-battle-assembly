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3E6C1" w14:textId="77777777" w:rsidR="00955FA5" w:rsidRDefault="00000000">
      <w:pPr>
        <w:pStyle w:val="Heading1"/>
      </w:pPr>
      <w:r>
        <w:t>COAL Project – Space Ship Battle Game Evaluation Rubric</w:t>
      </w:r>
    </w:p>
    <w:p w14:paraId="53D852E7" w14:textId="2A50C71F" w:rsidR="00955FA5" w:rsidRDefault="00000000">
      <w:pPr>
        <w:pStyle w:val="Heading2"/>
      </w:pPr>
      <w:r>
        <w:t>Level 1: Basic Setup and Gameplay Interface</w:t>
      </w:r>
      <w:r w:rsidR="00F147BC">
        <w:t xml:space="preserve"> (Marks </w:t>
      </w:r>
      <w:proofErr w:type="gramStart"/>
      <w:r w:rsidR="00F147BC">
        <w:t>In</w:t>
      </w:r>
      <w:proofErr w:type="gramEnd"/>
      <w:r w:rsidR="00F147BC">
        <w:t xml:space="preserve"> Lab)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55FA5" w14:paraId="196C3DBD" w14:textId="77777777">
        <w:tc>
          <w:tcPr>
            <w:tcW w:w="2880" w:type="dxa"/>
          </w:tcPr>
          <w:p w14:paraId="2CF14B20" w14:textId="77777777" w:rsidR="00955FA5" w:rsidRDefault="00000000">
            <w:r>
              <w:t>Task</w:t>
            </w:r>
          </w:p>
        </w:tc>
        <w:tc>
          <w:tcPr>
            <w:tcW w:w="2880" w:type="dxa"/>
          </w:tcPr>
          <w:p w14:paraId="3FDBD0FC" w14:textId="77777777" w:rsidR="00955FA5" w:rsidRDefault="00000000">
            <w:r>
              <w:t>Description</w:t>
            </w:r>
          </w:p>
        </w:tc>
        <w:tc>
          <w:tcPr>
            <w:tcW w:w="2880" w:type="dxa"/>
          </w:tcPr>
          <w:p w14:paraId="6EED1C86" w14:textId="77777777" w:rsidR="00955FA5" w:rsidRDefault="00000000">
            <w:r>
              <w:t>Marks</w:t>
            </w:r>
          </w:p>
        </w:tc>
      </w:tr>
      <w:tr w:rsidR="00955FA5" w14:paraId="19F92FFD" w14:textId="77777777">
        <w:tc>
          <w:tcPr>
            <w:tcW w:w="2880" w:type="dxa"/>
          </w:tcPr>
          <w:p w14:paraId="68893547" w14:textId="77777777" w:rsidR="00955FA5" w:rsidRDefault="00000000">
            <w:r>
              <w:t>Welcome Screen with Name Input</w:t>
            </w:r>
          </w:p>
        </w:tc>
        <w:tc>
          <w:tcPr>
            <w:tcW w:w="2880" w:type="dxa"/>
          </w:tcPr>
          <w:p w14:paraId="72CDD8C7" w14:textId="77777777" w:rsidR="00955FA5" w:rsidRDefault="00000000">
            <w:r>
              <w:t>Display the player’s name input on the welcome screen</w:t>
            </w:r>
          </w:p>
        </w:tc>
        <w:tc>
          <w:tcPr>
            <w:tcW w:w="2880" w:type="dxa"/>
          </w:tcPr>
          <w:p w14:paraId="5E025163" w14:textId="77777777" w:rsidR="00955FA5" w:rsidRDefault="00000000">
            <w:r>
              <w:t>2</w:t>
            </w:r>
          </w:p>
        </w:tc>
      </w:tr>
      <w:tr w:rsidR="00955FA5" w14:paraId="00E31358" w14:textId="77777777">
        <w:tc>
          <w:tcPr>
            <w:tcW w:w="2880" w:type="dxa"/>
          </w:tcPr>
          <w:p w14:paraId="07B2BB67" w14:textId="77777777" w:rsidR="00955FA5" w:rsidRDefault="00000000">
            <w:r>
              <w:t>Game Menu</w:t>
            </w:r>
          </w:p>
        </w:tc>
        <w:tc>
          <w:tcPr>
            <w:tcW w:w="2880" w:type="dxa"/>
          </w:tcPr>
          <w:p w14:paraId="6ECC24A0" w14:textId="77777777" w:rsidR="00955FA5" w:rsidRDefault="00000000">
            <w:r>
              <w:t>Menu includes Start, Instructions, and Exit options</w:t>
            </w:r>
          </w:p>
        </w:tc>
        <w:tc>
          <w:tcPr>
            <w:tcW w:w="2880" w:type="dxa"/>
          </w:tcPr>
          <w:p w14:paraId="28A5EF89" w14:textId="77777777" w:rsidR="00955FA5" w:rsidRDefault="00000000">
            <w:r>
              <w:t>5</w:t>
            </w:r>
          </w:p>
        </w:tc>
      </w:tr>
      <w:tr w:rsidR="00955FA5" w14:paraId="4840BA55" w14:textId="77777777">
        <w:tc>
          <w:tcPr>
            <w:tcW w:w="2880" w:type="dxa"/>
          </w:tcPr>
          <w:p w14:paraId="2269CFC4" w14:textId="77777777" w:rsidR="00955FA5" w:rsidRDefault="00000000">
            <w:r>
              <w:t>Pause Functionality</w:t>
            </w:r>
          </w:p>
        </w:tc>
        <w:tc>
          <w:tcPr>
            <w:tcW w:w="2880" w:type="dxa"/>
          </w:tcPr>
          <w:p w14:paraId="50545FE7" w14:textId="77777777" w:rsidR="00955FA5" w:rsidRDefault="00000000">
            <w:r>
              <w:t>Pause/resume feature during gameplay using a key (e.g., P)</w:t>
            </w:r>
          </w:p>
        </w:tc>
        <w:tc>
          <w:tcPr>
            <w:tcW w:w="2880" w:type="dxa"/>
          </w:tcPr>
          <w:p w14:paraId="4FF0141F" w14:textId="77777777" w:rsidR="00955FA5" w:rsidRDefault="00000000">
            <w:r>
              <w:t>3</w:t>
            </w:r>
          </w:p>
        </w:tc>
      </w:tr>
      <w:tr w:rsidR="00955FA5" w14:paraId="04709EC1" w14:textId="77777777">
        <w:tc>
          <w:tcPr>
            <w:tcW w:w="2880" w:type="dxa"/>
          </w:tcPr>
          <w:p w14:paraId="76393D3F" w14:textId="77777777" w:rsidR="00955FA5" w:rsidRDefault="00000000">
            <w:r>
              <w:t>Instructions Screen</w:t>
            </w:r>
          </w:p>
        </w:tc>
        <w:tc>
          <w:tcPr>
            <w:tcW w:w="2880" w:type="dxa"/>
          </w:tcPr>
          <w:p w14:paraId="0CEF8915" w14:textId="77777777" w:rsidR="00955FA5" w:rsidRDefault="00000000">
            <w:r>
              <w:t>Display game rules, keys (arrows, spacebar, ESC), and level info</w:t>
            </w:r>
          </w:p>
        </w:tc>
        <w:tc>
          <w:tcPr>
            <w:tcW w:w="2880" w:type="dxa"/>
          </w:tcPr>
          <w:p w14:paraId="5C6AB362" w14:textId="77777777" w:rsidR="00955FA5" w:rsidRDefault="00000000">
            <w:r>
              <w:t>2</w:t>
            </w:r>
          </w:p>
        </w:tc>
      </w:tr>
      <w:tr w:rsidR="00955FA5" w14:paraId="5AF8616E" w14:textId="77777777">
        <w:tc>
          <w:tcPr>
            <w:tcW w:w="2880" w:type="dxa"/>
          </w:tcPr>
          <w:p w14:paraId="6F871805" w14:textId="77777777" w:rsidR="00955FA5" w:rsidRDefault="00000000">
            <w:r>
              <w:t>Gameplay Screen</w:t>
            </w:r>
          </w:p>
        </w:tc>
        <w:tc>
          <w:tcPr>
            <w:tcW w:w="2880" w:type="dxa"/>
          </w:tcPr>
          <w:p w14:paraId="2CB163B7" w14:textId="77777777" w:rsidR="00955FA5" w:rsidRDefault="00000000">
            <w:r>
              <w:t>Clear game screen with player ship, bullets, enemies, and score</w:t>
            </w:r>
          </w:p>
        </w:tc>
        <w:tc>
          <w:tcPr>
            <w:tcW w:w="2880" w:type="dxa"/>
          </w:tcPr>
          <w:p w14:paraId="2C4B2C89" w14:textId="77777777" w:rsidR="00955FA5" w:rsidRDefault="00000000">
            <w:r>
              <w:t>5</w:t>
            </w:r>
          </w:p>
        </w:tc>
      </w:tr>
      <w:tr w:rsidR="00955FA5" w14:paraId="464D66F3" w14:textId="77777777">
        <w:tc>
          <w:tcPr>
            <w:tcW w:w="2880" w:type="dxa"/>
          </w:tcPr>
          <w:p w14:paraId="05BE94C1" w14:textId="77777777" w:rsidR="00955FA5" w:rsidRDefault="00000000">
            <w:r>
              <w:t>Lives/Health System</w:t>
            </w:r>
          </w:p>
        </w:tc>
        <w:tc>
          <w:tcPr>
            <w:tcW w:w="2880" w:type="dxa"/>
          </w:tcPr>
          <w:p w14:paraId="7B5D50C7" w14:textId="77777777" w:rsidR="00955FA5" w:rsidRDefault="00000000">
            <w:r>
              <w:t>Display remaining lives; decrease on enemy collision or fire</w:t>
            </w:r>
          </w:p>
        </w:tc>
        <w:tc>
          <w:tcPr>
            <w:tcW w:w="2880" w:type="dxa"/>
          </w:tcPr>
          <w:p w14:paraId="45F0E9FD" w14:textId="77777777" w:rsidR="00955FA5" w:rsidRDefault="00000000">
            <w:r>
              <w:t>3</w:t>
            </w:r>
          </w:p>
        </w:tc>
      </w:tr>
      <w:tr w:rsidR="00955FA5" w14:paraId="0397E299" w14:textId="77777777">
        <w:tc>
          <w:tcPr>
            <w:tcW w:w="2880" w:type="dxa"/>
          </w:tcPr>
          <w:p w14:paraId="22736287" w14:textId="77777777" w:rsidR="00955FA5" w:rsidRDefault="00000000">
            <w:r>
              <w:t>Level 1 - Basic Enemy Logic</w:t>
            </w:r>
          </w:p>
        </w:tc>
        <w:tc>
          <w:tcPr>
            <w:tcW w:w="2880" w:type="dxa"/>
          </w:tcPr>
          <w:p w14:paraId="3F979E40" w14:textId="77777777" w:rsidR="00955FA5" w:rsidRDefault="00000000">
            <w:r>
              <w:t>Enemies move slowly in straight line; player eliminates 5 enemies</w:t>
            </w:r>
          </w:p>
        </w:tc>
        <w:tc>
          <w:tcPr>
            <w:tcW w:w="2880" w:type="dxa"/>
          </w:tcPr>
          <w:p w14:paraId="369EC27C" w14:textId="77777777" w:rsidR="00955FA5" w:rsidRDefault="00000000">
            <w:r>
              <w:t>5</w:t>
            </w:r>
          </w:p>
        </w:tc>
      </w:tr>
      <w:tr w:rsidR="00955FA5" w14:paraId="5728F9E5" w14:textId="77777777">
        <w:tc>
          <w:tcPr>
            <w:tcW w:w="2880" w:type="dxa"/>
          </w:tcPr>
          <w:p w14:paraId="74DCA8FF" w14:textId="77777777" w:rsidR="00955FA5" w:rsidRDefault="00000000">
            <w:r>
              <w:t>Bullet Mechanics</w:t>
            </w:r>
          </w:p>
        </w:tc>
        <w:tc>
          <w:tcPr>
            <w:tcW w:w="2880" w:type="dxa"/>
          </w:tcPr>
          <w:p w14:paraId="504C3F4A" w14:textId="77777777" w:rsidR="00955FA5" w:rsidRDefault="00000000">
            <w:r>
              <w:t>Bullet fires correctly and resets on hit or exit</w:t>
            </w:r>
          </w:p>
        </w:tc>
        <w:tc>
          <w:tcPr>
            <w:tcW w:w="2880" w:type="dxa"/>
          </w:tcPr>
          <w:p w14:paraId="1824CF14" w14:textId="77777777" w:rsidR="00955FA5" w:rsidRDefault="00000000">
            <w:r>
              <w:t>5</w:t>
            </w:r>
          </w:p>
        </w:tc>
      </w:tr>
    </w:tbl>
    <w:p w14:paraId="5A07B8E8" w14:textId="77777777" w:rsidR="00955FA5" w:rsidRDefault="00955FA5"/>
    <w:p w14:paraId="754D79A4" w14:textId="0D46E927" w:rsidR="00955FA5" w:rsidRDefault="00000000">
      <w:pPr>
        <w:pStyle w:val="Heading2"/>
      </w:pPr>
      <w:r>
        <w:t>Level 2: Intermediate Mechanics and Game Behavior</w:t>
      </w:r>
      <w:r w:rsidR="00F147BC">
        <w:t xml:space="preserve"> </w:t>
      </w:r>
      <w:r w:rsidR="00F147BC">
        <w:t xml:space="preserve">(Marks </w:t>
      </w:r>
      <w:proofErr w:type="gramStart"/>
      <w:r w:rsidR="00F147BC">
        <w:t>In</w:t>
      </w:r>
      <w:proofErr w:type="gramEnd"/>
      <w:r w:rsidR="00F147BC">
        <w:t xml:space="preserve"> </w:t>
      </w:r>
      <w:r w:rsidR="00F147BC">
        <w:t>Theory</w:t>
      </w:r>
      <w:r w:rsidR="00F147B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55FA5" w14:paraId="70462B3D" w14:textId="77777777">
        <w:tc>
          <w:tcPr>
            <w:tcW w:w="2880" w:type="dxa"/>
          </w:tcPr>
          <w:p w14:paraId="38406EDB" w14:textId="77777777" w:rsidR="00955FA5" w:rsidRDefault="00000000">
            <w:r>
              <w:t>Task</w:t>
            </w:r>
          </w:p>
        </w:tc>
        <w:tc>
          <w:tcPr>
            <w:tcW w:w="2880" w:type="dxa"/>
          </w:tcPr>
          <w:p w14:paraId="1AE99F27" w14:textId="77777777" w:rsidR="00955FA5" w:rsidRDefault="00000000">
            <w:r>
              <w:t>Description</w:t>
            </w:r>
          </w:p>
        </w:tc>
        <w:tc>
          <w:tcPr>
            <w:tcW w:w="2880" w:type="dxa"/>
          </w:tcPr>
          <w:p w14:paraId="0F8B5B9C" w14:textId="77777777" w:rsidR="00955FA5" w:rsidRDefault="00000000">
            <w:r>
              <w:t>Marks</w:t>
            </w:r>
          </w:p>
        </w:tc>
      </w:tr>
      <w:tr w:rsidR="00955FA5" w14:paraId="31E2FA5B" w14:textId="77777777">
        <w:tc>
          <w:tcPr>
            <w:tcW w:w="2880" w:type="dxa"/>
          </w:tcPr>
          <w:p w14:paraId="4EF5AC82" w14:textId="77777777" w:rsidR="00955FA5" w:rsidRDefault="00000000">
            <w:r>
              <w:t>Level 2 - Side Movement Enemies</w:t>
            </w:r>
          </w:p>
        </w:tc>
        <w:tc>
          <w:tcPr>
            <w:tcW w:w="2880" w:type="dxa"/>
          </w:tcPr>
          <w:p w14:paraId="41E7E00D" w14:textId="77777777" w:rsidR="00955FA5" w:rsidRDefault="00000000">
            <w:r>
              <w:t>Enemies move side-to-side while descending; increased frequency</w:t>
            </w:r>
          </w:p>
        </w:tc>
        <w:tc>
          <w:tcPr>
            <w:tcW w:w="2880" w:type="dxa"/>
          </w:tcPr>
          <w:p w14:paraId="778B30FB" w14:textId="77777777" w:rsidR="00955FA5" w:rsidRDefault="00000000">
            <w:r>
              <w:t>5</w:t>
            </w:r>
          </w:p>
        </w:tc>
      </w:tr>
      <w:tr w:rsidR="00955FA5" w14:paraId="4AABB200" w14:textId="77777777">
        <w:tc>
          <w:tcPr>
            <w:tcW w:w="2880" w:type="dxa"/>
          </w:tcPr>
          <w:p w14:paraId="6BAB418F" w14:textId="77777777" w:rsidR="00955FA5" w:rsidRDefault="00000000">
            <w:r>
              <w:t>Enemy Shooting</w:t>
            </w:r>
          </w:p>
        </w:tc>
        <w:tc>
          <w:tcPr>
            <w:tcW w:w="2880" w:type="dxa"/>
          </w:tcPr>
          <w:p w14:paraId="23FEF640" w14:textId="77777777" w:rsidR="00955FA5" w:rsidRDefault="00000000">
            <w:r>
              <w:t>Enemies fire bullets downward; player must avoid or lose a life</w:t>
            </w:r>
          </w:p>
        </w:tc>
        <w:tc>
          <w:tcPr>
            <w:tcW w:w="2880" w:type="dxa"/>
          </w:tcPr>
          <w:p w14:paraId="0739ACED" w14:textId="77777777" w:rsidR="00955FA5" w:rsidRDefault="00000000">
            <w:r>
              <w:t>5</w:t>
            </w:r>
          </w:p>
        </w:tc>
      </w:tr>
      <w:tr w:rsidR="00955FA5" w14:paraId="247063F6" w14:textId="77777777">
        <w:tc>
          <w:tcPr>
            <w:tcW w:w="2880" w:type="dxa"/>
          </w:tcPr>
          <w:p w14:paraId="37D882CA" w14:textId="77777777" w:rsidR="00955FA5" w:rsidRDefault="00000000">
            <w:r>
              <w:t>Improved Score System</w:t>
            </w:r>
          </w:p>
        </w:tc>
        <w:tc>
          <w:tcPr>
            <w:tcW w:w="2880" w:type="dxa"/>
          </w:tcPr>
          <w:p w14:paraId="081E6297" w14:textId="77777777" w:rsidR="00955FA5" w:rsidRDefault="00000000">
            <w:r>
              <w:t>Score updates with each hit; bonus for completing levels</w:t>
            </w:r>
          </w:p>
        </w:tc>
        <w:tc>
          <w:tcPr>
            <w:tcW w:w="2880" w:type="dxa"/>
          </w:tcPr>
          <w:p w14:paraId="10B90137" w14:textId="77777777" w:rsidR="00955FA5" w:rsidRDefault="00000000">
            <w:r>
              <w:t>5</w:t>
            </w:r>
          </w:p>
        </w:tc>
      </w:tr>
      <w:tr w:rsidR="00955FA5" w14:paraId="7F06E21E" w14:textId="77777777">
        <w:tc>
          <w:tcPr>
            <w:tcW w:w="2880" w:type="dxa"/>
          </w:tcPr>
          <w:p w14:paraId="06B7AB10" w14:textId="77777777" w:rsidR="00955FA5" w:rsidRDefault="00000000">
            <w:r>
              <w:t>Random Enemy Spawn</w:t>
            </w:r>
          </w:p>
        </w:tc>
        <w:tc>
          <w:tcPr>
            <w:tcW w:w="2880" w:type="dxa"/>
          </w:tcPr>
          <w:p w14:paraId="4F2A3E5B" w14:textId="77777777" w:rsidR="00955FA5" w:rsidRDefault="00000000">
            <w:r>
              <w:t>Use randomization for enemy appearance and movement</w:t>
            </w:r>
          </w:p>
        </w:tc>
        <w:tc>
          <w:tcPr>
            <w:tcW w:w="2880" w:type="dxa"/>
          </w:tcPr>
          <w:p w14:paraId="22A71615" w14:textId="77777777" w:rsidR="00955FA5" w:rsidRDefault="00000000">
            <w:r>
              <w:t>5</w:t>
            </w:r>
          </w:p>
        </w:tc>
      </w:tr>
    </w:tbl>
    <w:p w14:paraId="461D8578" w14:textId="77777777" w:rsidR="00955FA5" w:rsidRDefault="00955FA5"/>
    <w:p w14:paraId="75962E13" w14:textId="3D265544" w:rsidR="00955FA5" w:rsidRDefault="00000000">
      <w:pPr>
        <w:pStyle w:val="Heading2"/>
      </w:pPr>
      <w:r>
        <w:t>Level 3: Advanced Game Logic and Features</w:t>
      </w:r>
      <w:r w:rsidR="00F147BC">
        <w:t xml:space="preserve"> </w:t>
      </w:r>
      <w:r w:rsidR="00F147BC">
        <w:t xml:space="preserve">(Marks </w:t>
      </w:r>
      <w:proofErr w:type="gramStart"/>
      <w:r w:rsidR="00F147BC">
        <w:t>In</w:t>
      </w:r>
      <w:proofErr w:type="gramEnd"/>
      <w:r w:rsidR="00F147BC">
        <w:t xml:space="preserve"> </w:t>
      </w:r>
      <w:r w:rsidR="00F147BC">
        <w:t xml:space="preserve">Theory and </w:t>
      </w:r>
      <w:r w:rsidR="00F147BC">
        <w:t>Lab)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55FA5" w14:paraId="1AD627F6" w14:textId="77777777">
        <w:tc>
          <w:tcPr>
            <w:tcW w:w="2880" w:type="dxa"/>
          </w:tcPr>
          <w:p w14:paraId="1D7274CF" w14:textId="77777777" w:rsidR="00955FA5" w:rsidRDefault="00000000">
            <w:r>
              <w:t>Task</w:t>
            </w:r>
          </w:p>
        </w:tc>
        <w:tc>
          <w:tcPr>
            <w:tcW w:w="2880" w:type="dxa"/>
          </w:tcPr>
          <w:p w14:paraId="4AF7DDE0" w14:textId="77777777" w:rsidR="00955FA5" w:rsidRDefault="00000000">
            <w:r>
              <w:t>Description</w:t>
            </w:r>
          </w:p>
        </w:tc>
        <w:tc>
          <w:tcPr>
            <w:tcW w:w="2880" w:type="dxa"/>
          </w:tcPr>
          <w:p w14:paraId="2207A874" w14:textId="77777777" w:rsidR="00955FA5" w:rsidRDefault="00000000">
            <w:r>
              <w:t>Marks</w:t>
            </w:r>
          </w:p>
        </w:tc>
      </w:tr>
      <w:tr w:rsidR="00955FA5" w14:paraId="1481279D" w14:textId="77777777">
        <w:tc>
          <w:tcPr>
            <w:tcW w:w="2880" w:type="dxa"/>
          </w:tcPr>
          <w:p w14:paraId="24C7B63A" w14:textId="77777777" w:rsidR="00955FA5" w:rsidRDefault="00000000">
            <w:r>
              <w:lastRenderedPageBreak/>
              <w:t>Level 3 - Complex Enemy Behavior</w:t>
            </w:r>
          </w:p>
        </w:tc>
        <w:tc>
          <w:tcPr>
            <w:tcW w:w="2880" w:type="dxa"/>
          </w:tcPr>
          <w:p w14:paraId="1CA688D8" w14:textId="77777777" w:rsidR="00955FA5" w:rsidRDefault="00000000">
            <w:r>
              <w:t>Fast-spawning enemies with random movement and increased fire rate</w:t>
            </w:r>
          </w:p>
        </w:tc>
        <w:tc>
          <w:tcPr>
            <w:tcW w:w="2880" w:type="dxa"/>
          </w:tcPr>
          <w:p w14:paraId="3BDC7BAB" w14:textId="77777777" w:rsidR="00955FA5" w:rsidRDefault="00000000">
            <w:r>
              <w:t>5</w:t>
            </w:r>
          </w:p>
        </w:tc>
      </w:tr>
      <w:tr w:rsidR="00955FA5" w14:paraId="07B294E5" w14:textId="77777777">
        <w:tc>
          <w:tcPr>
            <w:tcW w:w="2880" w:type="dxa"/>
          </w:tcPr>
          <w:p w14:paraId="39D9795E" w14:textId="77777777" w:rsidR="00955FA5" w:rsidRDefault="00000000">
            <w:r>
              <w:t>Advanced Collision Detection</w:t>
            </w:r>
          </w:p>
        </w:tc>
        <w:tc>
          <w:tcPr>
            <w:tcW w:w="2880" w:type="dxa"/>
          </w:tcPr>
          <w:p w14:paraId="6711E1FD" w14:textId="77777777" w:rsidR="00955FA5" w:rsidRDefault="00000000">
            <w:r>
              <w:t>Player/enemy bullet collisions work reliably with all movement patterns</w:t>
            </w:r>
          </w:p>
        </w:tc>
        <w:tc>
          <w:tcPr>
            <w:tcW w:w="2880" w:type="dxa"/>
          </w:tcPr>
          <w:p w14:paraId="341794C2" w14:textId="77777777" w:rsidR="00955FA5" w:rsidRDefault="00000000">
            <w:r>
              <w:t>5</w:t>
            </w:r>
          </w:p>
        </w:tc>
      </w:tr>
      <w:tr w:rsidR="00955FA5" w14:paraId="1ED2EEC7" w14:textId="77777777">
        <w:tc>
          <w:tcPr>
            <w:tcW w:w="2880" w:type="dxa"/>
          </w:tcPr>
          <w:p w14:paraId="6906D46E" w14:textId="77777777" w:rsidR="00955FA5" w:rsidRDefault="00000000">
            <w:r>
              <w:t>End Screen with Stats</w:t>
            </w:r>
          </w:p>
        </w:tc>
        <w:tc>
          <w:tcPr>
            <w:tcW w:w="2880" w:type="dxa"/>
          </w:tcPr>
          <w:p w14:paraId="4610657D" w14:textId="77777777" w:rsidR="00955FA5" w:rsidRDefault="00000000">
            <w:r>
              <w:t>Game shows final score and name upon completion or game over</w:t>
            </w:r>
          </w:p>
        </w:tc>
        <w:tc>
          <w:tcPr>
            <w:tcW w:w="2880" w:type="dxa"/>
          </w:tcPr>
          <w:p w14:paraId="7E124AF7" w14:textId="77777777" w:rsidR="00955FA5" w:rsidRDefault="00000000">
            <w:r>
              <w:t>3</w:t>
            </w:r>
          </w:p>
        </w:tc>
      </w:tr>
      <w:tr w:rsidR="00955FA5" w14:paraId="53D4C590" w14:textId="77777777">
        <w:tc>
          <w:tcPr>
            <w:tcW w:w="2880" w:type="dxa"/>
          </w:tcPr>
          <w:p w14:paraId="1D1F0450" w14:textId="77777777" w:rsidR="00955FA5" w:rsidRDefault="00000000">
            <w:r>
              <w:t>Difficulty Scaling</w:t>
            </w:r>
          </w:p>
        </w:tc>
        <w:tc>
          <w:tcPr>
            <w:tcW w:w="2880" w:type="dxa"/>
          </w:tcPr>
          <w:p w14:paraId="49F5377F" w14:textId="77777777" w:rsidR="00955FA5" w:rsidRDefault="00000000">
            <w:r>
              <w:t>Progressive challenge per level (speed, frequency, number of enemies)</w:t>
            </w:r>
          </w:p>
        </w:tc>
        <w:tc>
          <w:tcPr>
            <w:tcW w:w="2880" w:type="dxa"/>
          </w:tcPr>
          <w:p w14:paraId="5F5ED315" w14:textId="77777777" w:rsidR="00955FA5" w:rsidRDefault="00000000">
            <w:r>
              <w:t>5</w:t>
            </w:r>
          </w:p>
        </w:tc>
      </w:tr>
    </w:tbl>
    <w:p w14:paraId="24AC0599" w14:textId="77777777" w:rsidR="00955FA5" w:rsidRDefault="00955FA5"/>
    <w:p w14:paraId="765F81B7" w14:textId="158BCB10" w:rsidR="00955FA5" w:rsidRDefault="00000000">
      <w:pPr>
        <w:pStyle w:val="Heading2"/>
      </w:pPr>
      <w:r>
        <w:t>File Handling and Modular Code</w:t>
      </w:r>
      <w:r w:rsidR="00F147BC">
        <w:t xml:space="preserve"> </w:t>
      </w:r>
      <w:r w:rsidR="00F147BC">
        <w:t xml:space="preserve">(Marks </w:t>
      </w:r>
      <w:proofErr w:type="gramStart"/>
      <w:r w:rsidR="00F147BC">
        <w:t>In</w:t>
      </w:r>
      <w:proofErr w:type="gramEnd"/>
      <w:r w:rsidR="00F147BC">
        <w:t xml:space="preserve"> Lab)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55FA5" w14:paraId="341AB3F5" w14:textId="77777777">
        <w:tc>
          <w:tcPr>
            <w:tcW w:w="2880" w:type="dxa"/>
          </w:tcPr>
          <w:p w14:paraId="49004017" w14:textId="77777777" w:rsidR="00955FA5" w:rsidRDefault="00000000">
            <w:r>
              <w:t>Task</w:t>
            </w:r>
          </w:p>
        </w:tc>
        <w:tc>
          <w:tcPr>
            <w:tcW w:w="2880" w:type="dxa"/>
          </w:tcPr>
          <w:p w14:paraId="29A7A0E0" w14:textId="77777777" w:rsidR="00955FA5" w:rsidRDefault="00000000">
            <w:r>
              <w:t>Description</w:t>
            </w:r>
          </w:p>
        </w:tc>
        <w:tc>
          <w:tcPr>
            <w:tcW w:w="2880" w:type="dxa"/>
          </w:tcPr>
          <w:p w14:paraId="1ED38825" w14:textId="77777777" w:rsidR="00955FA5" w:rsidRDefault="00000000">
            <w:r>
              <w:t>Marks</w:t>
            </w:r>
          </w:p>
        </w:tc>
      </w:tr>
      <w:tr w:rsidR="00955FA5" w14:paraId="3F7463A2" w14:textId="77777777">
        <w:tc>
          <w:tcPr>
            <w:tcW w:w="2880" w:type="dxa"/>
          </w:tcPr>
          <w:p w14:paraId="7F768089" w14:textId="77777777" w:rsidR="00955FA5" w:rsidRDefault="00000000">
            <w:r>
              <w:t>Store High Scores/Player Data</w:t>
            </w:r>
          </w:p>
        </w:tc>
        <w:tc>
          <w:tcPr>
            <w:tcW w:w="2880" w:type="dxa"/>
          </w:tcPr>
          <w:p w14:paraId="002E135D" w14:textId="77777777" w:rsidR="00955FA5" w:rsidRDefault="00000000">
            <w:r>
              <w:t>Save player name, score, and level reached using file handling</w:t>
            </w:r>
          </w:p>
        </w:tc>
        <w:tc>
          <w:tcPr>
            <w:tcW w:w="2880" w:type="dxa"/>
          </w:tcPr>
          <w:p w14:paraId="02A9998D" w14:textId="77777777" w:rsidR="00955FA5" w:rsidRDefault="00000000">
            <w:r>
              <w:t>5</w:t>
            </w:r>
          </w:p>
        </w:tc>
      </w:tr>
      <w:tr w:rsidR="00955FA5" w14:paraId="44EB9294" w14:textId="77777777">
        <w:tc>
          <w:tcPr>
            <w:tcW w:w="2880" w:type="dxa"/>
          </w:tcPr>
          <w:p w14:paraId="6F1F028C" w14:textId="77777777" w:rsidR="00955FA5" w:rsidRDefault="00000000">
            <w:r>
              <w:t>Modular Code Structure</w:t>
            </w:r>
          </w:p>
        </w:tc>
        <w:tc>
          <w:tcPr>
            <w:tcW w:w="2880" w:type="dxa"/>
          </w:tcPr>
          <w:p w14:paraId="13B1A46E" w14:textId="77777777" w:rsidR="00955FA5" w:rsidRDefault="00000000">
            <w:r>
              <w:t>Use of multiple files (main.asm, player.asm, etc.) with clear roles</w:t>
            </w:r>
          </w:p>
        </w:tc>
        <w:tc>
          <w:tcPr>
            <w:tcW w:w="2880" w:type="dxa"/>
          </w:tcPr>
          <w:p w14:paraId="20FDD546" w14:textId="77777777" w:rsidR="00955FA5" w:rsidRDefault="00000000">
            <w:r>
              <w:t>5</w:t>
            </w:r>
          </w:p>
        </w:tc>
      </w:tr>
      <w:tr w:rsidR="00955FA5" w14:paraId="5902576C" w14:textId="77777777">
        <w:tc>
          <w:tcPr>
            <w:tcW w:w="2880" w:type="dxa"/>
          </w:tcPr>
          <w:p w14:paraId="1C6321CB" w14:textId="77777777" w:rsidR="00955FA5" w:rsidRDefault="00000000">
            <w:r>
              <w:t>Code Commenting &amp; Documentation</w:t>
            </w:r>
          </w:p>
        </w:tc>
        <w:tc>
          <w:tcPr>
            <w:tcW w:w="2880" w:type="dxa"/>
          </w:tcPr>
          <w:p w14:paraId="22141D0C" w14:textId="77777777" w:rsidR="00955FA5" w:rsidRDefault="00000000">
            <w:r>
              <w:t>Code is well-commented and easy to understand for all modules</w:t>
            </w:r>
          </w:p>
        </w:tc>
        <w:tc>
          <w:tcPr>
            <w:tcW w:w="2880" w:type="dxa"/>
          </w:tcPr>
          <w:p w14:paraId="78AB26F4" w14:textId="77777777" w:rsidR="00955FA5" w:rsidRDefault="00000000">
            <w:r>
              <w:t>5</w:t>
            </w:r>
          </w:p>
        </w:tc>
      </w:tr>
    </w:tbl>
    <w:p w14:paraId="49E0C2F2" w14:textId="77777777" w:rsidR="00955FA5" w:rsidRDefault="00955FA5"/>
    <w:p w14:paraId="4EA3894B" w14:textId="77777777" w:rsidR="00955FA5" w:rsidRDefault="00000000">
      <w:pPr>
        <w:pStyle w:val="Heading2"/>
      </w:pPr>
      <w:r>
        <w:t>Bonus and Creativity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55FA5" w14:paraId="174F7C0D" w14:textId="77777777">
        <w:tc>
          <w:tcPr>
            <w:tcW w:w="2880" w:type="dxa"/>
          </w:tcPr>
          <w:p w14:paraId="72D6D1BE" w14:textId="77777777" w:rsidR="00955FA5" w:rsidRDefault="00000000">
            <w:r>
              <w:t>Task</w:t>
            </w:r>
          </w:p>
        </w:tc>
        <w:tc>
          <w:tcPr>
            <w:tcW w:w="2880" w:type="dxa"/>
          </w:tcPr>
          <w:p w14:paraId="36395B83" w14:textId="77777777" w:rsidR="00955FA5" w:rsidRDefault="00000000">
            <w:r>
              <w:t>Description</w:t>
            </w:r>
          </w:p>
        </w:tc>
        <w:tc>
          <w:tcPr>
            <w:tcW w:w="2880" w:type="dxa"/>
          </w:tcPr>
          <w:p w14:paraId="5178833C" w14:textId="77777777" w:rsidR="00955FA5" w:rsidRDefault="00000000">
            <w:r>
              <w:t>Marks</w:t>
            </w:r>
          </w:p>
        </w:tc>
      </w:tr>
      <w:tr w:rsidR="00955FA5" w14:paraId="2E07CDD3" w14:textId="77777777">
        <w:tc>
          <w:tcPr>
            <w:tcW w:w="2880" w:type="dxa"/>
          </w:tcPr>
          <w:p w14:paraId="5F56BDBC" w14:textId="77777777" w:rsidR="00955FA5" w:rsidRDefault="00000000">
            <w:r>
              <w:t>Unique Mechanics</w:t>
            </w:r>
          </w:p>
        </w:tc>
        <w:tc>
          <w:tcPr>
            <w:tcW w:w="2880" w:type="dxa"/>
          </w:tcPr>
          <w:p w14:paraId="1DB9CC49" w14:textId="77777777" w:rsidR="00955FA5" w:rsidRDefault="00000000">
            <w:r>
              <w:t>e.g., shield mode, power-ups, level boss</w:t>
            </w:r>
          </w:p>
        </w:tc>
        <w:tc>
          <w:tcPr>
            <w:tcW w:w="2880" w:type="dxa"/>
          </w:tcPr>
          <w:p w14:paraId="7BDED113" w14:textId="77777777" w:rsidR="00955FA5" w:rsidRDefault="00000000">
            <w:r>
              <w:t>Up to 5</w:t>
            </w:r>
          </w:p>
        </w:tc>
      </w:tr>
      <w:tr w:rsidR="00955FA5" w14:paraId="5F96EEE5" w14:textId="77777777">
        <w:tc>
          <w:tcPr>
            <w:tcW w:w="2880" w:type="dxa"/>
          </w:tcPr>
          <w:p w14:paraId="7C6FDE4E" w14:textId="77777777" w:rsidR="00955FA5" w:rsidRDefault="00000000">
            <w:r>
              <w:t>UI &amp; Visual Creativity</w:t>
            </w:r>
          </w:p>
        </w:tc>
        <w:tc>
          <w:tcPr>
            <w:tcW w:w="2880" w:type="dxa"/>
          </w:tcPr>
          <w:p w14:paraId="6AB0618D" w14:textId="77777777" w:rsidR="00955FA5" w:rsidRDefault="00000000">
            <w:r>
              <w:t>Creative use of console text, symbols, and animations</w:t>
            </w:r>
          </w:p>
        </w:tc>
        <w:tc>
          <w:tcPr>
            <w:tcW w:w="2880" w:type="dxa"/>
          </w:tcPr>
          <w:p w14:paraId="0B9B4AF2" w14:textId="77777777" w:rsidR="00955FA5" w:rsidRDefault="00000000">
            <w:r>
              <w:t>Up to 5</w:t>
            </w:r>
          </w:p>
        </w:tc>
      </w:tr>
      <w:tr w:rsidR="00955FA5" w14:paraId="08C4783E" w14:textId="77777777">
        <w:tc>
          <w:tcPr>
            <w:tcW w:w="2880" w:type="dxa"/>
          </w:tcPr>
          <w:p w14:paraId="3C579DE2" w14:textId="77777777" w:rsidR="00955FA5" w:rsidRDefault="00000000">
            <w:r>
              <w:t>Audio Integration</w:t>
            </w:r>
          </w:p>
        </w:tc>
        <w:tc>
          <w:tcPr>
            <w:tcW w:w="2880" w:type="dxa"/>
          </w:tcPr>
          <w:p w14:paraId="0850C703" w14:textId="77777777" w:rsidR="00955FA5" w:rsidRDefault="00000000">
            <w:r>
              <w:t>Use PC speaker for effects like shooting, enemy hit</w:t>
            </w:r>
          </w:p>
        </w:tc>
        <w:tc>
          <w:tcPr>
            <w:tcW w:w="2880" w:type="dxa"/>
          </w:tcPr>
          <w:p w14:paraId="1DEF84C0" w14:textId="77777777" w:rsidR="00955FA5" w:rsidRDefault="00000000">
            <w:r>
              <w:t>Up to 5</w:t>
            </w:r>
          </w:p>
        </w:tc>
      </w:tr>
    </w:tbl>
    <w:p w14:paraId="7445A8BA" w14:textId="77777777" w:rsidR="00955FA5" w:rsidRDefault="00955FA5"/>
    <w:p w14:paraId="2F66EF57" w14:textId="77777777" w:rsidR="00955FA5" w:rsidRDefault="00000000">
      <w:pPr>
        <w:pStyle w:val="Heading2"/>
      </w:pPr>
      <w:r>
        <w:t>Contribution and Presentation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55FA5" w14:paraId="43CD299D" w14:textId="77777777">
        <w:tc>
          <w:tcPr>
            <w:tcW w:w="2880" w:type="dxa"/>
          </w:tcPr>
          <w:p w14:paraId="1AF8BB8B" w14:textId="77777777" w:rsidR="00955FA5" w:rsidRDefault="00000000">
            <w:r>
              <w:t>Task</w:t>
            </w:r>
          </w:p>
        </w:tc>
        <w:tc>
          <w:tcPr>
            <w:tcW w:w="2880" w:type="dxa"/>
          </w:tcPr>
          <w:p w14:paraId="533F7C4A" w14:textId="77777777" w:rsidR="00955FA5" w:rsidRDefault="00000000">
            <w:r>
              <w:t>Description</w:t>
            </w:r>
          </w:p>
        </w:tc>
        <w:tc>
          <w:tcPr>
            <w:tcW w:w="2880" w:type="dxa"/>
          </w:tcPr>
          <w:p w14:paraId="459016F2" w14:textId="77777777" w:rsidR="00955FA5" w:rsidRDefault="00000000">
            <w:r>
              <w:t>Marks</w:t>
            </w:r>
          </w:p>
        </w:tc>
      </w:tr>
      <w:tr w:rsidR="00955FA5" w14:paraId="3BCE4187" w14:textId="77777777">
        <w:tc>
          <w:tcPr>
            <w:tcW w:w="2880" w:type="dxa"/>
          </w:tcPr>
          <w:p w14:paraId="30C254DC" w14:textId="77777777" w:rsidR="00955FA5" w:rsidRDefault="00000000">
            <w:r>
              <w:t>Group Contribution (if group project)</w:t>
            </w:r>
          </w:p>
        </w:tc>
        <w:tc>
          <w:tcPr>
            <w:tcW w:w="2880" w:type="dxa"/>
          </w:tcPr>
          <w:p w14:paraId="2A3E5A2F" w14:textId="77777777" w:rsidR="00955FA5" w:rsidRDefault="00000000">
            <w:r>
              <w:t>Fair work distribution; all members involved</w:t>
            </w:r>
          </w:p>
        </w:tc>
        <w:tc>
          <w:tcPr>
            <w:tcW w:w="2880" w:type="dxa"/>
          </w:tcPr>
          <w:p w14:paraId="351683E2" w14:textId="77777777" w:rsidR="00955FA5" w:rsidRDefault="00000000">
            <w:r>
              <w:t>5</w:t>
            </w:r>
          </w:p>
        </w:tc>
      </w:tr>
      <w:tr w:rsidR="00955FA5" w14:paraId="41B4E125" w14:textId="77777777">
        <w:tc>
          <w:tcPr>
            <w:tcW w:w="2880" w:type="dxa"/>
          </w:tcPr>
          <w:p w14:paraId="72B4BC5F" w14:textId="5D42483A" w:rsidR="00955FA5" w:rsidRDefault="00F147BC">
            <w:r>
              <w:t>Report</w:t>
            </w:r>
          </w:p>
        </w:tc>
        <w:tc>
          <w:tcPr>
            <w:tcW w:w="2880" w:type="dxa"/>
          </w:tcPr>
          <w:p w14:paraId="1AAB6AAC" w14:textId="77777777" w:rsidR="00955FA5" w:rsidRDefault="00000000">
            <w:r>
              <w:t>Clear explanation of game logic, modules, and assembly concepts</w:t>
            </w:r>
          </w:p>
        </w:tc>
        <w:tc>
          <w:tcPr>
            <w:tcW w:w="2880" w:type="dxa"/>
          </w:tcPr>
          <w:p w14:paraId="3D27FA2A" w14:textId="77777777" w:rsidR="00955FA5" w:rsidRDefault="00000000">
            <w:r>
              <w:t>5</w:t>
            </w:r>
          </w:p>
        </w:tc>
      </w:tr>
    </w:tbl>
    <w:p w14:paraId="532E11A5" w14:textId="77777777" w:rsidR="00955FA5" w:rsidRDefault="00955FA5"/>
    <w:p w14:paraId="2967D28A" w14:textId="77777777" w:rsidR="00955FA5" w:rsidRDefault="00000000">
      <w:r>
        <w:lastRenderedPageBreak/>
        <w:t>✅ Total Marks: 108 (including bonus)</w:t>
      </w:r>
      <w:r>
        <w:br/>
        <w:t>Main marks = 93</w:t>
      </w:r>
      <w:r>
        <w:br/>
        <w:t>Bonus = Up to 15</w:t>
      </w:r>
    </w:p>
    <w:sectPr w:rsidR="00955F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15622">
    <w:abstractNumId w:val="8"/>
  </w:num>
  <w:num w:numId="2" w16cid:durableId="1350064182">
    <w:abstractNumId w:val="6"/>
  </w:num>
  <w:num w:numId="3" w16cid:durableId="1502700224">
    <w:abstractNumId w:val="5"/>
  </w:num>
  <w:num w:numId="4" w16cid:durableId="1733038391">
    <w:abstractNumId w:val="4"/>
  </w:num>
  <w:num w:numId="5" w16cid:durableId="1988239575">
    <w:abstractNumId w:val="7"/>
  </w:num>
  <w:num w:numId="6" w16cid:durableId="219093566">
    <w:abstractNumId w:val="3"/>
  </w:num>
  <w:num w:numId="7" w16cid:durableId="1748532912">
    <w:abstractNumId w:val="2"/>
  </w:num>
  <w:num w:numId="8" w16cid:durableId="883443630">
    <w:abstractNumId w:val="1"/>
  </w:num>
  <w:num w:numId="9" w16cid:durableId="1708601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5FA5"/>
    <w:rsid w:val="00965853"/>
    <w:rsid w:val="00AA1D8D"/>
    <w:rsid w:val="00B47730"/>
    <w:rsid w:val="00CB0664"/>
    <w:rsid w:val="00F147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08C6F"/>
  <w14:defaultImageDpi w14:val="300"/>
  <w15:docId w15:val="{5BAD59F0-1CFA-46FB-B3A4-33AEEEF0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Usama Bin Imran</cp:lastModifiedBy>
  <cp:revision>2</cp:revision>
  <dcterms:created xsi:type="dcterms:W3CDTF">2013-12-23T23:15:00Z</dcterms:created>
  <dcterms:modified xsi:type="dcterms:W3CDTF">2025-08-06T14:25:00Z</dcterms:modified>
  <cp:category/>
</cp:coreProperties>
</file>